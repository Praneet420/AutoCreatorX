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AutoCreatorX Spartan Commander Manual</w:t>
      </w:r>
    </w:p>
    <w:p>
      <w:pPr>
        <w:pStyle w:val="Heading1"/>
      </w:pPr>
      <w:r>
        <w:t>📦 System Overview</w:t>
      </w:r>
    </w:p>
    <w:p>
      <w:r>
        <w:t>AutoCreatorX is a fully autonomous, resilient, and offline-first AI-driven content empire framework. It manages trend analysis, content creation, monetization, distribution, and system-level self-healing under a tactical Spartan dashboard interface.</w:t>
      </w:r>
    </w:p>
    <w:p>
      <w:pPr>
        <w:pStyle w:val="Heading1"/>
      </w:pPr>
      <w:r>
        <w:t>🧠 Core Modules</w:t>
      </w:r>
    </w:p>
    <w:p>
      <w:r>
        <w:t>1. Trend Analyzer – Detects viral or emerging content topics across platforms.</w:t>
      </w:r>
    </w:p>
    <w:p>
      <w:r>
        <w:t>2. Content Generator – Creates scripts, captions, hooks using local or external models.</w:t>
      </w:r>
    </w:p>
    <w:p>
      <w:r>
        <w:t>3. Media Factory – Produces videos, thumbnails, memes, and more.</w:t>
      </w:r>
    </w:p>
    <w:p>
      <w:r>
        <w:t>4. Uploader Suite – Connects to APIs for YouTube, TikTok, Instagram, etc.</w:t>
      </w:r>
    </w:p>
    <w:p>
      <w:r>
        <w:t>5. Analytics Engine – Feedback loop for optimizing future content.</w:t>
      </w:r>
    </w:p>
    <w:p>
      <w:r>
        <w:t>6. Revenue Intelligence – Tracks income, suggests high-CPM niches.</w:t>
      </w:r>
    </w:p>
    <w:p>
      <w:r>
        <w:t>7. AI Resilience Layer – Watchman AI, Self-Healing, Cron-based recovery.</w:t>
      </w:r>
    </w:p>
    <w:p>
      <w:pPr>
        <w:pStyle w:val="Heading1"/>
      </w:pPr>
      <w:r>
        <w:t>🛡️ Security &amp; Defense Systems</w:t>
      </w:r>
    </w:p>
    <w:p>
      <w:r>
        <w:t>• Honeypot Detection System</w:t>
      </w:r>
    </w:p>
    <w:p>
      <w:r>
        <w:t>• Shadow IP Rotator (Disabled by default)</w:t>
      </w:r>
    </w:p>
    <w:p>
      <w:r>
        <w:t>• Sentiment Deflector</w:t>
      </w:r>
    </w:p>
    <w:p>
      <w:r>
        <w:t>• Anti-Prompt Injection &amp; Override Logging</w:t>
      </w:r>
    </w:p>
    <w:p>
      <w:pPr>
        <w:pStyle w:val="Heading1"/>
      </w:pPr>
      <w:r>
        <w:t>⚙️ Configuration Files</w:t>
      </w:r>
    </w:p>
    <w:p>
      <w:r>
        <w:t>• spartan_ai_config.yaml – Controls fallback, retries, mode, agents</w:t>
      </w:r>
    </w:p>
    <w:p>
      <w:r>
        <w:t>• event_map.json – Maps system events to auto-responses</w:t>
      </w:r>
    </w:p>
    <w:p>
      <w:r>
        <w:t>• current_metrics.json – Tracks empire KPIs</w:t>
      </w:r>
    </w:p>
    <w:p>
      <w:r>
        <w:t>• agent_scorecard.json – Live agent performance data</w:t>
      </w:r>
    </w:p>
    <w:p>
      <w:pPr>
        <w:pStyle w:val="Heading1"/>
      </w:pPr>
      <w:r>
        <w:t>📊 Spartan Dashboard Features</w:t>
      </w:r>
    </w:p>
    <w:p>
      <w:r>
        <w:t>• Live Pulse Graph</w:t>
      </w:r>
    </w:p>
    <w:p>
      <w:r>
        <w:t>• Critical Event Alerts (Flash/Sound/Haptic)</w:t>
      </w:r>
    </w:p>
    <w:p>
      <w:r>
        <w:t>• Commander HUD + Tactical Briefings</w:t>
      </w:r>
    </w:p>
    <w:p>
      <w:r>
        <w:t>• Logs Viewer + Auto Maintenance Switch</w:t>
      </w:r>
    </w:p>
    <w:p>
      <w:r>
        <w:t>• Satellite Expansion Panel (Blog/Podcast engines)</w:t>
      </w:r>
    </w:p>
    <w:p>
      <w:pPr>
        <w:pStyle w:val="Heading1"/>
      </w:pPr>
      <w:r>
        <w:t>🧾 How to Use</w:t>
      </w:r>
    </w:p>
    <w:p>
      <w:r>
        <w:t>• Launch: `python server.py`</w:t>
      </w:r>
    </w:p>
    <w:p>
      <w:r>
        <w:t>• Manual Override: Use `commander_controls.py` or Spartan Dashboard buttons</w:t>
      </w:r>
    </w:p>
    <w:p>
      <w:r>
        <w:t>• Restart Modules: Use heartbeat monitor or Watchman AI</w:t>
      </w:r>
    </w:p>
    <w:p>
      <w:r>
        <w:t>• View Logs: Run `logs_monitor_panel.py` or enable live logs tab</w:t>
      </w:r>
    </w:p>
    <w:p>
      <w:pPr>
        <w:pStyle w:val="Heading1"/>
      </w:pPr>
      <w:r>
        <w:t>🚨 Emergency &amp; Troubleshooting</w:t>
      </w:r>
    </w:p>
    <w:p>
      <w:r>
        <w:t>1. If models are missing – run diagnostics via `spartan_diagnostics.py`</w:t>
      </w:r>
    </w:p>
    <w:p>
      <w:r>
        <w:t>2. If memory overload – Watchman will notify; override using dashboard</w:t>
      </w:r>
    </w:p>
    <w:p>
      <w:r>
        <w:t>3. If agent fails repeatedly – Scorecard will disable it automatically</w:t>
      </w:r>
    </w:p>
    <w:p>
      <w:r>
        <w:t>4. If any module crashes – Self-Heal Cron will restart and report</w:t>
      </w:r>
    </w:p>
    <w:p>
      <w:pPr>
        <w:pStyle w:val="Heading1"/>
      </w:pPr>
      <w:r>
        <w:t>🔧 Deployment &amp; Recovery</w:t>
      </w:r>
    </w:p>
    <w:p>
      <w:r>
        <w:t>• Backup Entire System: Zip entire project directory manually or via deployment bundle.</w:t>
      </w:r>
    </w:p>
    <w:p>
      <w:r>
        <w:t>• Restore: Extract and run diagnostics to re-init all modules.</w:t>
      </w:r>
    </w:p>
    <w:p>
      <w:pPr>
        <w:pStyle w:val="Heading1"/>
      </w:pPr>
      <w:r>
        <w:t>📚 Appendices</w:t>
      </w:r>
    </w:p>
    <w:p>
      <w:r>
        <w:t>• Requirements.txt – Dependencies</w:t>
      </w:r>
    </w:p>
    <w:p>
      <w:r>
        <w:t>• Full Logs stored under /logs/</w:t>
      </w:r>
    </w:p>
    <w:p>
      <w:r>
        <w:t>• Templates under /templates/ and /assets/</w:t>
      </w:r>
    </w:p>
    <w:p>
      <w:r>
        <w:t>• Static sites under /satellites/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